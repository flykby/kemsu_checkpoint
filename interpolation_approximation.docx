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Аппроксимирующие функции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